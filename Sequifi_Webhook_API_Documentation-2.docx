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285D" w:rsidRDefault="00000000">
      <w:pPr>
        <w:pStyle w:val="Heading1"/>
      </w:pPr>
      <w:r>
        <w:t>API Documentation: Sequifi Webhook Integration</w:t>
      </w:r>
    </w:p>
    <w:p w:rsidR="00D2285D" w:rsidRDefault="00000000">
      <w:pPr>
        <w:pStyle w:val="Heading2"/>
      </w:pPr>
      <w:r>
        <w:t>1. Webhook Purpose</w:t>
      </w:r>
    </w:p>
    <w:p w:rsidR="00D2285D" w:rsidRDefault="00000000">
      <w:r>
        <w:t>This document outlines the integration of customer webhooks triggered by Sequifi when specific onboarding events occur for sales representatives.</w:t>
      </w:r>
    </w:p>
    <w:p w:rsidR="00D2285D" w:rsidRDefault="00000000">
      <w:pPr>
        <w:pStyle w:val="Heading2"/>
      </w:pPr>
      <w:r>
        <w:t>2. Webhook Endpoint</w:t>
      </w:r>
    </w:p>
    <w:p w:rsidR="00D2285D" w:rsidRDefault="00000000">
      <w:r>
        <w:rPr>
          <w:highlight w:val="yellow"/>
        </w:rPr>
        <w:t>https://</w:t>
      </w:r>
      <w:r w:rsidR="00FA3F62">
        <w:rPr>
          <w:highlight w:val="yellow"/>
        </w:rPr>
        <w:t>test.indian.</w:t>
      </w:r>
      <w:r>
        <w:rPr>
          <w:highlight w:val="yellow"/>
        </w:rPr>
        <w:t>railway.app/webhooks/sequifi</w:t>
      </w:r>
    </w:p>
    <w:p w:rsidR="00D2285D" w:rsidRDefault="00000000">
      <w:pPr>
        <w:pStyle w:val="Heading2"/>
      </w:pPr>
      <w:r>
        <w:t>3. Event Types and Payloads</w:t>
      </w:r>
    </w:p>
    <w:p w:rsidR="00D2285D" w:rsidRDefault="00000000">
      <w:pPr>
        <w:pStyle w:val="Heading3"/>
      </w:pPr>
      <w:r>
        <w:t>3.1 Event: sales_rep_signup</w:t>
      </w:r>
    </w:p>
    <w:p w:rsidR="00D2285D" w:rsidRDefault="00000000">
      <w:r>
        <w:t>Triggered when a sales representative has completed onboarding in Sequifi.</w:t>
      </w:r>
    </w:p>
    <w:p w:rsidR="00D2285D" w:rsidRDefault="00000000">
      <w:r>
        <w:t>Sample Payload:</w:t>
      </w:r>
    </w:p>
    <w:p w:rsidR="00D2285D" w:rsidRDefault="00000000">
      <w:r>
        <w:br/>
        <w:t>{</w:t>
      </w:r>
      <w:r>
        <w:br/>
        <w:t xml:space="preserve"> "type": "sales_rep_signup",</w:t>
      </w:r>
      <w:r>
        <w:br/>
        <w:t xml:space="preserve"> "data": {</w:t>
      </w:r>
      <w:r>
        <w:br/>
        <w:t xml:space="preserve">  "id": "1234567",</w:t>
      </w:r>
      <w:r>
        <w:br/>
        <w:t xml:space="preserve">  "department_name": "Sales",</w:t>
      </w:r>
      <w:r>
        <w:br/>
        <w:t xml:space="preserve">  "first_name": "John",</w:t>
      </w:r>
      <w:r>
        <w:br/>
        <w:t xml:space="preserve">  "last_name": "Doe",</w:t>
      </w:r>
      <w:r>
        <w:br/>
        <w:t xml:space="preserve">  "office_name": "New York",</w:t>
      </w:r>
      <w:r>
        <w:br/>
        <w:t xml:space="preserve">  "status_name": "Active",</w:t>
      </w:r>
      <w:r>
        <w:br/>
        <w:t xml:space="preserve">  "manager_name": "Jane Smith",</w:t>
      </w:r>
      <w:r>
        <w:br/>
        <w:t xml:space="preserve">  "email": "john.doe3@example.com",</w:t>
      </w:r>
      <w:r>
        <w:br/>
        <w:t xml:space="preserve">  "phone": "123-456-7892",</w:t>
      </w:r>
      <w:r>
        <w:br/>
        <w:t xml:space="preserve">  "signedAt": "2023-10-01T12:00:00Z",</w:t>
      </w:r>
      <w:r>
        <w:br/>
        <w:t xml:space="preserve">  "position_name": "Sales Representative",</w:t>
      </w:r>
      <w:r>
        <w:br/>
        <w:t xml:space="preserve">  "offer_letter_accepted": true</w:t>
      </w:r>
      <w:r>
        <w:br/>
        <w:t xml:space="preserve"> }</w:t>
      </w:r>
      <w:r>
        <w:br/>
        <w:t>}</w:t>
      </w:r>
      <w:r>
        <w:br/>
      </w:r>
    </w:p>
    <w:p w:rsidR="00D2285D" w:rsidRDefault="00000000">
      <w:pPr>
        <w:pStyle w:val="Heading3"/>
      </w:pPr>
      <w:r>
        <w:t>3.2 Event: offer_letter_signed</w:t>
      </w:r>
    </w:p>
    <w:p w:rsidR="00D2285D" w:rsidRDefault="00000000">
      <w:r>
        <w:t>Triggered when a sales representative signs their offer letter. Only the id and status_name fields are required.</w:t>
      </w:r>
    </w:p>
    <w:p w:rsidR="00D2285D" w:rsidRDefault="00000000">
      <w:r>
        <w:t>Sample Payload:</w:t>
      </w:r>
    </w:p>
    <w:p w:rsidR="00D2285D" w:rsidRDefault="00000000">
      <w:r>
        <w:br/>
        <w:t>{</w:t>
      </w:r>
      <w:r>
        <w:br/>
      </w:r>
      <w:r>
        <w:lastRenderedPageBreak/>
        <w:t xml:space="preserve"> "type": "offer_letter_signed",</w:t>
      </w:r>
      <w:r>
        <w:br/>
        <w:t xml:space="preserve"> "data": {</w:t>
      </w:r>
      <w:r>
        <w:br/>
        <w:t xml:space="preserve">  "id": "12345",</w:t>
      </w:r>
      <w:r>
        <w:br/>
        <w:t xml:space="preserve">  "status_name": "Active"</w:t>
      </w:r>
      <w:r>
        <w:br/>
        <w:t xml:space="preserve"> }</w:t>
      </w:r>
      <w:r>
        <w:br/>
        <w:t>}</w:t>
      </w:r>
      <w:r>
        <w:br/>
      </w:r>
    </w:p>
    <w:p w:rsidR="00D2285D" w:rsidRDefault="00000000">
      <w:pPr>
        <w:pStyle w:val="Heading3"/>
      </w:pPr>
      <w:r>
        <w:t>3.3 Event: hiredEmployee</w:t>
      </w:r>
    </w:p>
    <w:p w:rsidR="00D2285D" w:rsidRDefault="00000000">
      <w:r>
        <w:t>Triggered when a sales representative completes the onboarding process.</w:t>
      </w:r>
    </w:p>
    <w:p w:rsidR="00D2285D" w:rsidRDefault="00000000">
      <w:r>
        <w:t>Sample Payload:</w:t>
      </w:r>
    </w:p>
    <w:p w:rsidR="00D2285D" w:rsidRDefault="00000000">
      <w:r>
        <w:br/>
        <w:t>{</w:t>
      </w:r>
      <w:r>
        <w:br/>
        <w:t xml:space="preserve"> "type": "hiredEmployee",</w:t>
      </w:r>
      <w:r>
        <w:br/>
        <w:t xml:space="preserve"> "data": {</w:t>
      </w:r>
      <w:r>
        <w:br/>
        <w:t xml:space="preserve">  "id": "12345",</w:t>
      </w:r>
      <w:r>
        <w:br/>
        <w:t xml:space="preserve">  "status_name": "Active"</w:t>
      </w:r>
      <w:r>
        <w:br/>
        <w:t xml:space="preserve"> }</w:t>
      </w:r>
      <w:r>
        <w:br/>
        <w:t>}</w:t>
      </w:r>
      <w:r>
        <w:br/>
      </w:r>
    </w:p>
    <w:p w:rsidR="00D2285D" w:rsidRDefault="00000000">
      <w:pPr>
        <w:pStyle w:val="Heading2"/>
      </w:pPr>
      <w:r>
        <w:t>4. Status Push Summary</w:t>
      </w:r>
    </w:p>
    <w:p w:rsidR="00D2285D" w:rsidRDefault="00000000">
      <w:r>
        <w:t>Data will be pushed to the webhook under the following conditions:</w:t>
      </w:r>
    </w:p>
    <w:p w:rsidR="00D2285D" w:rsidRDefault="00000000">
      <w:r>
        <w:t>1. Offer letter sent → status: Offer letter sent</w:t>
      </w:r>
    </w:p>
    <w:p w:rsidR="00D2285D" w:rsidRDefault="00000000">
      <w:r>
        <w:t>2. Offer letter signed by rep → status: Onboarding</w:t>
      </w:r>
    </w:p>
    <w:p w:rsidR="00D2285D" w:rsidRDefault="00000000">
      <w:pPr>
        <w:pBdr>
          <w:bottom w:val="double" w:sz="6" w:space="1" w:color="auto"/>
        </w:pBdr>
      </w:pPr>
      <w:r>
        <w:t>3. Rep completed onboarding → status: Active (type: hiredEmployee)</w:t>
      </w:r>
    </w:p>
    <w:p w:rsidR="009A49D4" w:rsidRDefault="009A49D4">
      <w:pPr>
        <w:pBdr>
          <w:bottom w:val="double" w:sz="6" w:space="1" w:color="auto"/>
        </w:pBdr>
      </w:pPr>
    </w:p>
    <w:p w:rsidR="00971FC2" w:rsidRPr="00971FC2" w:rsidRDefault="00971FC2" w:rsidP="00971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71FC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IN" w:eastAsia="en-GB"/>
        </w:rPr>
        <w:t>php-assignment-1.php</w:t>
      </w:r>
      <w:r w:rsidR="00FE479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br/>
      </w:r>
      <w:r w:rsidRPr="00971FC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  <w:t xml:space="preserve">You need to review the assessment file </w:t>
      </w:r>
      <w:r w:rsidRPr="00971FC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php-assignment-1.php</w:t>
      </w:r>
      <w:r w:rsidRPr="00971FC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, which contains four functions. Your task is to understand the logic in these functions and implement them as REST APIs.</w:t>
      </w:r>
    </w:p>
    <w:p w:rsidR="00971FC2" w:rsidRPr="00971FC2" w:rsidRDefault="00971FC2" w:rsidP="00971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71FC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Data should be passed to the APIs in </w:t>
      </w:r>
      <w:r w:rsidRPr="00971FC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JSON format</w:t>
      </w:r>
      <w:r w:rsidRPr="00971FC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, as described in the file.</w:t>
      </w:r>
    </w:p>
    <w:p w:rsidR="00971FC2" w:rsidRPr="00971FC2" w:rsidRDefault="00971FC2" w:rsidP="00971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71FC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For example, if you're calling the function </w:t>
      </w:r>
      <w:proofErr w:type="spellStart"/>
      <w:r w:rsidRPr="00971FC2">
        <w:rPr>
          <w:rFonts w:ascii="Courier New" w:eastAsia="Times New Roman" w:hAnsi="Courier New" w:cs="Courier New"/>
          <w:sz w:val="20"/>
          <w:szCs w:val="20"/>
          <w:lang w:val="en-IN" w:eastAsia="en-GB"/>
        </w:rPr>
        <w:t>applyDigiSign</w:t>
      </w:r>
      <w:proofErr w:type="spellEnd"/>
      <w:r w:rsidRPr="00971FC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, which is used for </w:t>
      </w:r>
      <w:proofErr w:type="spellStart"/>
      <w:r w:rsidRPr="00971FC2">
        <w:rPr>
          <w:rFonts w:ascii="Courier New" w:eastAsia="Times New Roman" w:hAnsi="Courier New" w:cs="Courier New"/>
          <w:sz w:val="20"/>
          <w:szCs w:val="20"/>
          <w:lang w:val="en-IN" w:eastAsia="en-GB"/>
        </w:rPr>
        <w:t>offer_letter_signed</w:t>
      </w:r>
      <w:proofErr w:type="spellEnd"/>
      <w:r w:rsidRPr="00971FC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, you'll need to pass the following parameters in the API request:</w:t>
      </w:r>
    </w:p>
    <w:p w:rsidR="00971FC2" w:rsidRPr="00971FC2" w:rsidRDefault="00971FC2" w:rsidP="00971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71FC2">
        <w:rPr>
          <w:rFonts w:ascii="Courier New" w:eastAsia="Times New Roman" w:hAnsi="Courier New" w:cs="Courier New"/>
          <w:sz w:val="20"/>
          <w:szCs w:val="20"/>
          <w:lang w:val="en-IN" w:eastAsia="en-GB"/>
        </w:rPr>
        <w:t>type</w:t>
      </w:r>
    </w:p>
    <w:p w:rsidR="00971FC2" w:rsidRPr="00971FC2" w:rsidRDefault="00971FC2" w:rsidP="00971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71FC2">
        <w:rPr>
          <w:rFonts w:ascii="Courier New" w:eastAsia="Times New Roman" w:hAnsi="Courier New" w:cs="Courier New"/>
          <w:sz w:val="20"/>
          <w:szCs w:val="20"/>
          <w:lang w:val="en-IN" w:eastAsia="en-GB"/>
        </w:rPr>
        <w:lastRenderedPageBreak/>
        <w:t>data</w:t>
      </w:r>
    </w:p>
    <w:p w:rsidR="00971FC2" w:rsidRPr="00971FC2" w:rsidRDefault="00971FC2" w:rsidP="00971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71FC2">
        <w:rPr>
          <w:rFonts w:ascii="Courier New" w:eastAsia="Times New Roman" w:hAnsi="Courier New" w:cs="Courier New"/>
          <w:sz w:val="20"/>
          <w:szCs w:val="20"/>
          <w:lang w:val="en-IN" w:eastAsia="en-GB"/>
        </w:rPr>
        <w:t>id</w:t>
      </w:r>
    </w:p>
    <w:p w:rsidR="00971FC2" w:rsidRPr="00971FC2" w:rsidRDefault="00971FC2" w:rsidP="00971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971FC2">
        <w:rPr>
          <w:rFonts w:ascii="Courier New" w:eastAsia="Times New Roman" w:hAnsi="Courier New" w:cs="Courier New"/>
          <w:sz w:val="20"/>
          <w:szCs w:val="20"/>
          <w:lang w:val="en-IN" w:eastAsia="en-GB"/>
        </w:rPr>
        <w:t>status_name</w:t>
      </w:r>
      <w:proofErr w:type="spellEnd"/>
    </w:p>
    <w:p w:rsidR="00971FC2" w:rsidRPr="00971FC2" w:rsidRDefault="00971FC2" w:rsidP="00971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71FC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The same approach should be followed for the other three functions — each one should be implemented as a separate REST API using the same logic.</w:t>
      </w:r>
    </w:p>
    <w:p w:rsidR="00971FC2" w:rsidRDefault="00971FC2" w:rsidP="00971FC2"/>
    <w:p w:rsidR="00971FC2" w:rsidRDefault="00971FC2" w:rsidP="00971FC2">
      <w:pPr>
        <w:pBdr>
          <w:bottom w:val="double" w:sz="6" w:space="1" w:color="auto"/>
        </w:pBdr>
      </w:pPr>
    </w:p>
    <w:p w:rsidR="00FE4791" w:rsidRDefault="00FE4791" w:rsidP="00971FC2">
      <w:pPr>
        <w:rPr>
          <w:rStyle w:val="Strong"/>
          <w:sz w:val="32"/>
          <w:szCs w:val="32"/>
          <w:u w:val="single"/>
        </w:rPr>
      </w:pPr>
      <w:r w:rsidRPr="00FE4791">
        <w:rPr>
          <w:rStyle w:val="Strong"/>
          <w:sz w:val="32"/>
          <w:szCs w:val="32"/>
          <w:u w:val="single"/>
        </w:rPr>
        <w:t>php-assignment-2.php</w:t>
      </w:r>
    </w:p>
    <w:p w:rsidR="00FE4791" w:rsidRDefault="00FE4791" w:rsidP="00971FC2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br/>
        <w:t xml:space="preserve">In this assignment, you are required to identify the issues in the code provided in </w:t>
      </w:r>
      <w:r>
        <w:rPr>
          <w:rStyle w:val="Strong"/>
        </w:rPr>
        <w:t>php-assignment-2.php</w:t>
      </w:r>
      <w:r>
        <w:t>. Analyze what's wrong, explain the problems, and provide the necessary corrections to fix the code.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  <w:t>===============================================================</w:t>
      </w:r>
    </w:p>
    <w:p w:rsidR="00FE4791" w:rsidRDefault="00FE4791" w:rsidP="00971FC2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:rsidR="00FE4791" w:rsidRDefault="00676356" w:rsidP="00971FC2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Style w:val="Strong"/>
        </w:rPr>
        <w:t>Note:</w:t>
      </w:r>
      <w:r>
        <w:t xml:space="preserve"> This task must be completed using the existing code structure, specifically within Laravel functions. You need to integrate the provided API into the </w:t>
      </w:r>
      <w:proofErr w:type="spellStart"/>
      <w:r>
        <w:rPr>
          <w:rStyle w:val="HTMLCode"/>
          <w:rFonts w:eastAsiaTheme="minorEastAsia"/>
        </w:rPr>
        <w:t>php</w:t>
      </w:r>
      <w:proofErr w:type="spellEnd"/>
      <w:r>
        <w:rPr>
          <w:rStyle w:val="HTMLCode"/>
          <w:rFonts w:eastAsiaTheme="minorEastAsia"/>
        </w:rPr>
        <w:t>-assignment</w:t>
      </w:r>
      <w:r w:rsidR="00925501">
        <w:rPr>
          <w:rStyle w:val="HTMLCode"/>
          <w:rFonts w:eastAsiaTheme="minorEastAsia"/>
        </w:rPr>
        <w:t xml:space="preserve"> 1 </w:t>
      </w:r>
      <w:r>
        <w:t>file.</w:t>
      </w:r>
      <w:r>
        <w:br/>
        <w:t xml:space="preserve">There's </w:t>
      </w:r>
      <w:r>
        <w:rPr>
          <w:rStyle w:val="Strong"/>
        </w:rPr>
        <w:t>no need to create a model</w:t>
      </w:r>
      <w:r>
        <w:t xml:space="preserve">—just implement the required logic directly in </w:t>
      </w:r>
      <w:proofErr w:type="spellStart"/>
      <w:r>
        <w:rPr>
          <w:rStyle w:val="HTMLCode"/>
          <w:rFonts w:eastAsiaTheme="minorEastAsia"/>
        </w:rPr>
        <w:t>php</w:t>
      </w:r>
      <w:proofErr w:type="spellEnd"/>
      <w:r>
        <w:rPr>
          <w:rStyle w:val="HTMLCode"/>
          <w:rFonts w:eastAsiaTheme="minorEastAsia"/>
        </w:rPr>
        <w:t>-assignment</w:t>
      </w:r>
      <w:r w:rsidR="00925501">
        <w:rPr>
          <w:rStyle w:val="HTMLCode"/>
          <w:rFonts w:eastAsiaTheme="minorEastAsia"/>
        </w:rPr>
        <w:t xml:space="preserve"> 1.</w:t>
      </w:r>
      <w:r>
        <w:br/>
        <w:t xml:space="preserve">You are </w:t>
      </w:r>
      <w:r>
        <w:rPr>
          <w:rStyle w:val="Strong"/>
        </w:rPr>
        <w:t>not required to create a new API</w:t>
      </w:r>
      <w:r>
        <w:t xml:space="preserve"> that matches the provided URL; instead, you need to </w:t>
      </w:r>
      <w:r>
        <w:rPr>
          <w:rStyle w:val="Strong"/>
        </w:rPr>
        <w:t>send data to the existing API</w:t>
      </w:r>
      <w:r>
        <w:t xml:space="preserve"> as per the documentation.</w:t>
      </w:r>
      <w:r w:rsidR="00623D1D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:rsidR="00971FC2" w:rsidRPr="00FE4791" w:rsidRDefault="00FE4791" w:rsidP="00971FC2">
      <w:pPr>
        <w:rPr>
          <w:b/>
          <w:bCs/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  <w:r w:rsidRPr="00FE4791">
        <w:rPr>
          <w:b/>
          <w:bCs/>
          <w:color w:val="FF0000"/>
        </w:rPr>
        <w:t>The assignment must be completed within 24 hours. Submissions made after this period will not be considered, so please ensure you finish and submit it within the given timeframe.</w:t>
      </w:r>
    </w:p>
    <w:sectPr w:rsidR="00971FC2" w:rsidRPr="00FE4791" w:rsidSect="00971FC2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100902"/>
    <w:multiLevelType w:val="multilevel"/>
    <w:tmpl w:val="A4A8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01715">
    <w:abstractNumId w:val="8"/>
  </w:num>
  <w:num w:numId="2" w16cid:durableId="660472775">
    <w:abstractNumId w:val="6"/>
  </w:num>
  <w:num w:numId="3" w16cid:durableId="1728144193">
    <w:abstractNumId w:val="5"/>
  </w:num>
  <w:num w:numId="4" w16cid:durableId="2012024995">
    <w:abstractNumId w:val="4"/>
  </w:num>
  <w:num w:numId="5" w16cid:durableId="172189653">
    <w:abstractNumId w:val="7"/>
  </w:num>
  <w:num w:numId="6" w16cid:durableId="1002701931">
    <w:abstractNumId w:val="3"/>
  </w:num>
  <w:num w:numId="7" w16cid:durableId="911306265">
    <w:abstractNumId w:val="2"/>
  </w:num>
  <w:num w:numId="8" w16cid:durableId="1023020893">
    <w:abstractNumId w:val="1"/>
  </w:num>
  <w:num w:numId="9" w16cid:durableId="295140930">
    <w:abstractNumId w:val="0"/>
  </w:num>
  <w:num w:numId="10" w16cid:durableId="782387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99C"/>
    <w:rsid w:val="00034616"/>
    <w:rsid w:val="0006063C"/>
    <w:rsid w:val="00062B98"/>
    <w:rsid w:val="0015074B"/>
    <w:rsid w:val="001D598D"/>
    <w:rsid w:val="001F4CA5"/>
    <w:rsid w:val="0029639D"/>
    <w:rsid w:val="00326F90"/>
    <w:rsid w:val="004D6A68"/>
    <w:rsid w:val="00623D1D"/>
    <w:rsid w:val="00676356"/>
    <w:rsid w:val="008D1706"/>
    <w:rsid w:val="008F6941"/>
    <w:rsid w:val="00925501"/>
    <w:rsid w:val="00971FC2"/>
    <w:rsid w:val="009A49D4"/>
    <w:rsid w:val="00AA1D8D"/>
    <w:rsid w:val="00B47730"/>
    <w:rsid w:val="00CB0664"/>
    <w:rsid w:val="00D2285D"/>
    <w:rsid w:val="00EF6D51"/>
    <w:rsid w:val="00FA3F62"/>
    <w:rsid w:val="00FC693F"/>
    <w:rsid w:val="00F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B8C67"/>
  <w14:defaultImageDpi w14:val="300"/>
  <w15:docId w15:val="{6162B6E8-CF92-224B-A246-D5A8C55B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71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neha@sequifi.com</cp:lastModifiedBy>
  <cp:revision>9</cp:revision>
  <dcterms:created xsi:type="dcterms:W3CDTF">2013-12-23T23:15:00Z</dcterms:created>
  <dcterms:modified xsi:type="dcterms:W3CDTF">2025-04-16T13:21:00Z</dcterms:modified>
  <cp:category/>
</cp:coreProperties>
</file>